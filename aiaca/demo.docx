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ABAQAR EL FAHOUL AMINA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tur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AKAABOUNE HAMZA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AYACH HAMMA LAMIN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AZOUGAGHE NOUHAILA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BENNANI EL GHALI</w:t>
            </w:r>
          </w:p>
        </w:tc>
      </w:tr>
      <w:tr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BENYAHYA ISSAM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DOUKKALI OUMNIA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EL ATRASSI NADIA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0972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EL HOUSSEINI HILAL ROQAYA</w:t>
            </w:r>
          </w:p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